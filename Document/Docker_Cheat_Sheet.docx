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Docker Command Cheat Sheet and Guide</w:t>
      </w:r>
    </w:p>
    <w:p>
      <w:pPr>
        <w:pStyle w:val="Heading1"/>
      </w:pPr>
      <w:r>
        <w:t>1. Docker Image Building</w:t>
      </w:r>
    </w:p>
    <w:p>
      <w:r>
        <w:t>Build an image from a Dockerfile in the current directory (.):</w:t>
      </w:r>
    </w:p>
    <w:p>
      <w:r>
        <w:t>Command:</w:t>
      </w:r>
    </w:p>
    <w:p>
      <w:r>
        <w:t>docker build -t &lt;image-name&gt;:&lt;tag&gt; .</w:t>
      </w:r>
    </w:p>
    <w:p>
      <w:r>
        <w:t>Usage:</w:t>
      </w:r>
    </w:p>
    <w:p>
      <w:r>
        <w:t>- Builds an image from a Dockerfile in the current directory.</w:t>
        <w:br/>
        <w:t>- &lt;image-name&gt; is the custom name for the image, and &lt;tag&gt; is an optional version label, e.g., myapp:1.0.</w:t>
      </w:r>
    </w:p>
    <w:p>
      <w:r>
        <w:t>Example:</w:t>
      </w:r>
    </w:p>
    <w:p>
      <w:r>
        <w:t>docker build -t spring-boot-app:latest .</w:t>
      </w:r>
    </w:p>
    <w:p>
      <w:pPr>
        <w:pStyle w:val="Heading1"/>
      </w:pPr>
      <w:r>
        <w:t>2. Docker Run and Manage Containers</w:t>
      </w:r>
    </w:p>
    <w:p>
      <w:r>
        <w:t>Run a container from an image:</w:t>
      </w:r>
    </w:p>
    <w:p>
      <w:r>
        <w:t>Command:</w:t>
      </w:r>
    </w:p>
    <w:p>
      <w:r>
        <w:t>docker run -d -p &lt;host-port&gt;:&lt;container-port&gt; --name &lt;container-name&gt; &lt;image-name&gt;</w:t>
      </w:r>
    </w:p>
    <w:p>
      <w:r>
        <w:t>Usage:</w:t>
      </w:r>
    </w:p>
    <w:p>
      <w:r>
        <w:t>- -d: Runs the container in detached mode (background).</w:t>
        <w:br/>
        <w:t>- -p: Maps the port on the host to the port in the container, e.g., 8080:8080.</w:t>
        <w:br/>
        <w:t>- --name: Provides a custom name for easy reference.</w:t>
      </w:r>
    </w:p>
    <w:p>
      <w:r>
        <w:t>Example:</w:t>
      </w:r>
    </w:p>
    <w:p>
      <w:r>
        <w:t>docker run -d -p 8080:8080 --name my-spring-app spring-boot-app:latest</w:t>
      </w:r>
    </w:p>
    <w:p>
      <w:pPr>
        <w:pStyle w:val="Heading1"/>
      </w:pPr>
      <w:r>
        <w:t>3. Listing, Stopping, and Removing Containers</w:t>
      </w:r>
    </w:p>
    <w:p>
      <w:r>
        <w:t>List all running or stopped containers:</w:t>
      </w:r>
    </w:p>
    <w:p>
      <w:r>
        <w:t>Commands:</w:t>
      </w:r>
    </w:p>
    <w:p>
      <w:r>
        <w:t>docker ps   # Shows running containers</w:t>
        <w:br/>
        <w:t>docker ps -a  # Shows all containers (including stopped ones)</w:t>
      </w:r>
    </w:p>
    <w:p>
      <w:r>
        <w:t>Stop a container:</w:t>
      </w:r>
    </w:p>
    <w:p>
      <w:r>
        <w:t>docker stop &lt;container-name&gt;</w:t>
      </w:r>
    </w:p>
    <w:p>
      <w:r>
        <w:t>Remove a container:</w:t>
      </w:r>
    </w:p>
    <w:p>
      <w:r>
        <w:t>docker rm &lt;container-name&gt;</w:t>
      </w:r>
    </w:p>
    <w:p>
      <w:r>
        <w:t>Example:</w:t>
      </w:r>
    </w:p>
    <w:p>
      <w:r>
        <w:t>docker stop my-spring-app</w:t>
        <w:br/>
        <w:t>docker rm my-spring-app</w:t>
      </w:r>
    </w:p>
    <w:p>
      <w:pPr>
        <w:pStyle w:val="Heading1"/>
      </w:pPr>
      <w:r>
        <w:t>4. Docker Volumes</w:t>
      </w:r>
    </w:p>
    <w:p>
      <w:r>
        <w:t>Creating and using Docker volumes for persistent data:</w:t>
      </w:r>
    </w:p>
    <w:p>
      <w:r>
        <w:t>Create a volume:</w:t>
      </w:r>
    </w:p>
    <w:p>
      <w:r>
        <w:t>docker volume create &lt;volume-name&gt;</w:t>
      </w:r>
    </w:p>
    <w:p>
      <w:r>
        <w:t>Run a container with an attached volume:</w:t>
      </w:r>
    </w:p>
    <w:p>
      <w:r>
        <w:t>docker run -d -p &lt;host-port&gt;:&lt;container-port&gt; --name &lt;container-name&gt; -v &lt;volume-name&gt;:&lt;container-path&gt; &lt;image-name&gt;</w:t>
      </w:r>
    </w:p>
    <w:p>
      <w:r>
        <w:t>Usage:</w:t>
      </w:r>
    </w:p>
    <w:p>
      <w:r>
        <w:t>- Volumes allow data persistence by storing data outside the container.</w:t>
        <w:br/>
        <w:t>- &lt;container-path&gt; is where the volume is mounted in the container.</w:t>
      </w:r>
    </w:p>
    <w:p>
      <w:r>
        <w:t>Example:</w:t>
      </w:r>
    </w:p>
    <w:p>
      <w:r>
        <w:t>docker volume create my-volume</w:t>
        <w:br/>
        <w:t>docker run -d -p 8080:8080 --name my-spring-app -v my-volume:/data spring-boot-app:latest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